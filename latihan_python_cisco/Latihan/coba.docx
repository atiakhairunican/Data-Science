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Ini adalah sebuah paragraf. </w:t>
      </w:r>
      <w:r>
        <w:rPr>
          <w:b/>
        </w:rPr>
        <w:t xml:space="preserve">Ini bold. </w:t>
      </w:r>
      <w:r>
        <w:rPr>
          <w:i/>
        </w:rPr>
        <w:t xml:space="preserve">Ini italic. </w:t>
      </w:r>
    </w:p>
    <w:p>
      <w:r>
        <w:t xml:space="preserve">Ini adalah paragraf berikutnya. </w:t>
      </w:r>
    </w:p>
    <w:p>
      <w:pPr>
        <w:pStyle w:val="ListNumber"/>
      </w:pPr>
      <w:r>
        <w:t>Ini adalah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